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Student Resume</w:t>
      </w:r>
    </w:p>
    <w:p>
      <w:r>
        <w:t>G. Omkar</w:t>
        <w:br/>
        <w:t>No 24 by 20, Thilagar Street, Thiruvallur</w:t>
        <w:br/>
        <w:t>omkar23.9.2005@gmail.com</w:t>
        <w:br/>
        <w:t>8610290605</w:t>
        <w:br/>
      </w:r>
    </w:p>
    <w:p>
      <w:r>
        <w:t>__________________________________________________</w:t>
      </w:r>
    </w:p>
    <w:p>
      <w:pPr>
        <w:pStyle w:val="Heading2"/>
      </w:pPr>
      <w:r>
        <w:t>Objective</w:t>
      </w:r>
    </w:p>
    <w:p>
      <w:r>
        <w:t>A motivated and hardworking student seeking opportunities to apply my skills and gain practical experience in a dynamic environment. Eager to learn and contribute effectively to a team.</w:t>
      </w:r>
    </w:p>
    <w:p>
      <w:r>
        <w:t>__________________________________________________</w:t>
      </w:r>
    </w:p>
    <w:p>
      <w:pPr>
        <w:pStyle w:val="Heading2"/>
      </w:pPr>
      <w:r>
        <w:t>Education</w:t>
      </w:r>
    </w:p>
    <w:p>
      <w:r>
        <w:t>DRB CCC Hindu College</w:t>
        <w:br/>
        <w:t>2nd B.C.A – Expected Graduation: [Year]</w:t>
        <w:br/>
        <w:t>Relevant coursework: DBMS</w:t>
      </w:r>
    </w:p>
    <w:p>
      <w:r>
        <w:t>__________________________________________________</w:t>
      </w:r>
    </w:p>
    <w:p>
      <w:pPr>
        <w:pStyle w:val="Heading2"/>
      </w:pPr>
      <w:r>
        <w:t>Skills</w:t>
      </w:r>
    </w:p>
    <w:p>
      <w:r>
        <w:t>- Communication</w:t>
      </w:r>
    </w:p>
    <w:p>
      <w:r>
        <w:t>- Leadership</w:t>
      </w:r>
    </w:p>
    <w:p>
      <w:r>
        <w:t>__________________________________________________</w:t>
      </w:r>
    </w:p>
    <w:p>
      <w:pPr>
        <w:pStyle w:val="Heading2"/>
      </w:pPr>
      <w:r>
        <w:t>Experience</w:t>
      </w:r>
    </w:p>
    <w:p>
      <w:r>
        <w:t>(No prior experience)</w:t>
      </w:r>
    </w:p>
    <w:p>
      <w:r>
        <w:t>__________________________________________________</w:t>
      </w:r>
    </w:p>
    <w:p>
      <w:pPr>
        <w:pStyle w:val="Heading2"/>
      </w:pPr>
      <w:r>
        <w:t>Extracurricular Activities</w:t>
      </w:r>
    </w:p>
    <w:p>
      <w:r>
        <w:t>(None)</w:t>
      </w:r>
    </w:p>
    <w:p>
      <w:r>
        <w:t>__________________________________________________</w:t>
      </w:r>
    </w:p>
    <w:p>
      <w:pPr>
        <w:pStyle w:val="Heading2"/>
      </w:pPr>
      <w:r>
        <w:t>Certifications &amp; Achievements</w:t>
      </w:r>
    </w:p>
    <w:p>
      <w:r>
        <w:t>(None)</w:t>
      </w:r>
    </w:p>
    <w:p>
      <w:r>
        <w:t>__________________________________________________</w:t>
      </w:r>
    </w:p>
    <w:p>
      <w:pPr>
        <w:pStyle w:val="Heading2"/>
      </w:pPr>
      <w:r>
        <w:t>References</w:t>
      </w:r>
    </w:p>
    <w:p>
      <w:r>
        <w:t>(Not included)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